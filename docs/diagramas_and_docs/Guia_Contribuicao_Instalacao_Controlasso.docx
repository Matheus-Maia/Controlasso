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🧩 Controlasso - Guia de Contribuição e Instalação</w:t>
      </w:r>
    </w:p>
    <w:p>
      <w:pPr>
        <w:pStyle w:val="Heading1"/>
      </w:pPr>
      <w:r>
        <w:t>🚀 Guia de Contribuição do Projeto</w:t>
      </w:r>
    </w:p>
    <w:p>
      <w:r>
        <w:t>Olá, equipe! 👋</w:t>
        <w:br/>
        <w:br/>
        <w:t>Para mantermos nosso trabalho organizado e evitarmos problemas, criamos este guia rápido de como contribuir com o projeto usando **Git** e **GitHub**. Seguir estes passos vai facilitar a vida de todo mundo!</w:t>
      </w:r>
    </w:p>
    <w:p>
      <w:pPr>
        <w:pStyle w:val="Heading1"/>
      </w:pPr>
      <w:r>
        <w:t>✅ Pré-requisitos para Contribuir com o Projeto</w:t>
      </w:r>
    </w:p>
    <w:p>
      <w:r>
        <w:t>Antes de começar a trabalhar no projeto Controlasso, verifique se o seu ambiente está preparado com os seguintes requisitos:</w:t>
      </w:r>
    </w:p>
    <w:p>
      <w:r>
        <w:t>- Python 3.x</w:t>
      </w:r>
    </w:p>
    <w:p>
      <w:r>
        <w:t>- Git</w:t>
      </w:r>
    </w:p>
    <w:p>
      <w:r>
        <w:t>- Chave SSH configurada no GitHub</w:t>
      </w:r>
    </w:p>
    <w:p>
      <w:pPr>
        <w:pStyle w:val="Heading1"/>
      </w:pPr>
      <w:r>
        <w:t>🔧 Configuração Inicial</w:t>
      </w:r>
    </w:p>
    <w:p>
      <w:r>
        <w:t>1. Clone o repositório:</w:t>
        <w:br/>
        <w:t xml:space="preserve">    git clone git@github.com:TLazari/Controlasso.git</w:t>
      </w:r>
    </w:p>
    <w:p>
      <w:r>
        <w:t>2. Crie e ative um ambiente virtual com Python:</w:t>
      </w:r>
    </w:p>
    <w:p>
      <w:r>
        <w:t xml:space="preserve">    python3 -m venv venv</w:t>
        <w:br/>
        <w:t xml:space="preserve">    source venv/bin/activate (Linux/macOS)</w:t>
        <w:br/>
        <w:t xml:space="preserve">    .\venv\Scripts\Activate (Windows)</w:t>
      </w:r>
    </w:p>
    <w:p>
      <w:r>
        <w:t>3. Instale as dependências:</w:t>
        <w:br/>
        <w:t xml:space="preserve">    pip install -r requirements.txt</w:t>
      </w:r>
    </w:p>
    <w:p>
      <w:pPr>
        <w:pStyle w:val="Heading1"/>
      </w:pPr>
      <w:r>
        <w:t>📊 Diagrama de Fluxo do Projeto</w:t>
      </w:r>
    </w:p>
    <w:p>
      <w:r>
        <w:t>Veja o fluxo de ações do sistema no diagrama abaixo (representado no formato Mermaid no repositório):</w:t>
      </w:r>
    </w:p>
    <w:p>
      <w:r>
        <w:br/>
        <w:t>Inicio --&gt; Valida Login --&gt; (is_staff?) --&gt; Dashboard/DashboardADM</w:t>
        <w:br/>
        <w:t>Dashboard --&gt; Operações (Transferir/Comprar/Vender) --&gt; Validações --&gt; Execução --&gt; Sucesso/Falha</w:t>
        <w:br/>
        <w:t>DashboardADM --&gt; Gerenciar Usuários/Ações --&gt; Validação --&gt; Salvar</w:t>
        <w:br/>
      </w:r>
    </w:p>
    <w:p>
      <w:pPr>
        <w:pStyle w:val="Heading1"/>
      </w:pPr>
      <w:r>
        <w:t>💻 Fluxo de Trabalho Diário</w:t>
      </w:r>
    </w:p>
    <w:p>
      <w:r>
        <w:t>1. Garanta que sua main local está atualizada:</w:t>
        <w:br/>
        <w:t xml:space="preserve">    git switch main</w:t>
        <w:br/>
        <w:t xml:space="preserve">    git pull origin main</w:t>
      </w:r>
    </w:p>
    <w:p>
      <w:r>
        <w:t>2. Crie uma nova branch:</w:t>
        <w:br/>
        <w:t xml:space="preserve">    git switch -c seu-nome/descricao-da-tarefa</w:t>
      </w:r>
    </w:p>
    <w:p>
      <w:r>
        <w:t>3. Codifique e teste.</w:t>
      </w:r>
    </w:p>
    <w:p>
      <w:r>
        <w:t>4. Adicione e faça commit das mudanças:</w:t>
        <w:br/>
        <w:t xml:space="preserve">    git add .</w:t>
        <w:br/>
        <w:t xml:space="preserve">    git commit -m "feat: mensagem clara"</w:t>
      </w:r>
    </w:p>
    <w:p>
      <w:r>
        <w:t>5. Envie sua branch:</w:t>
        <w:br/>
        <w:t xml:space="preserve">    git push origin sua-branch</w:t>
      </w:r>
    </w:p>
    <w:p>
      <w:r>
        <w:t>6. Crie um Pull Request no GitHub.</w:t>
      </w:r>
    </w:p>
    <w:p>
      <w:pPr>
        <w:pStyle w:val="Heading1"/>
      </w:pPr>
      <w:r>
        <w:t>🎉 Boas práticas e mensagens de commit</w:t>
      </w:r>
    </w:p>
    <w:p>
      <w:r>
        <w:t>Utilize boas mensagens de commit, como:</w:t>
        <w:br/>
        <w:t>- feat: Nova funcionalidade</w:t>
        <w:br/>
        <w:t>- fix: Correção de bug</w:t>
        <w:br/>
        <w:t>- docs: Atualização de documentação</w:t>
        <w:br/>
        <w:t>Veja mais em: https://gist.github.com/joshbuchea/6f47e86d2510bce28f8e7f42ae84c716#file-semantic-commit-messages-md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